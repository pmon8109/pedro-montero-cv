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316D" w14:textId="77777777" w:rsidR="00C70714" w:rsidRPr="002C1CDB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Pedro Daniel Montero Balderas</w:t>
      </w:r>
    </w:p>
    <w:p w14:paraId="2BFFE25D" w14:textId="1334344F" w:rsidR="00C70714" w:rsidRPr="002C1CDB" w:rsidRDefault="007F4EBB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fldChar w:fldCharType="begin"/>
      </w:r>
      <w:r>
        <w:rPr>
          <w:rFonts w:ascii="Calibri Light" w:hAnsi="Calibri Light" w:cs="Calibri Light"/>
        </w:rPr>
        <w:instrText>HYPERLINK "mailto:</w:instrText>
      </w:r>
      <w:r w:rsidRPr="007F4EBB">
        <w:rPr>
          <w:rFonts w:ascii="Calibri Light" w:hAnsi="Calibri Light" w:cs="Calibri Light"/>
        </w:rPr>
        <w:instrText>pedro@pedromontero.es</w:instrText>
      </w:r>
      <w:r>
        <w:rPr>
          <w:rFonts w:ascii="Calibri Light" w:hAnsi="Calibri Light" w:cs="Calibri Light"/>
        </w:rPr>
        <w:instrText>"</w:instrText>
      </w:r>
      <w:r>
        <w:rPr>
          <w:rFonts w:ascii="Calibri Light" w:hAnsi="Calibri Light" w:cs="Calibri Light"/>
        </w:rPr>
        <w:fldChar w:fldCharType="separate"/>
      </w:r>
      <w:r w:rsidRPr="0097407D">
        <w:rPr>
          <w:rStyle w:val="Hyperlink"/>
          <w:rFonts w:ascii="Calibri Light" w:hAnsi="Calibri Light" w:cs="Calibri Light"/>
        </w:rPr>
        <w:t>pedro@pedromontero.es</w:t>
      </w:r>
      <w:r>
        <w:rPr>
          <w:rFonts w:ascii="Calibri Light" w:hAnsi="Calibri Light" w:cs="Calibri Light"/>
        </w:rPr>
        <w:fldChar w:fldCharType="end"/>
      </w:r>
    </w:p>
    <w:p w14:paraId="0A214921" w14:textId="77777777" w:rsidR="002C1CDB" w:rsidRPr="002C1CDB" w:rsidRDefault="002C1CDB" w:rsidP="002C1CDB">
      <w:pPr>
        <w:rPr>
          <w:rFonts w:ascii="Calibri Light" w:hAnsi="Calibri Light" w:cs="Calibri Light"/>
        </w:rPr>
      </w:pPr>
    </w:p>
    <w:p w14:paraId="20B971C8" w14:textId="56FFEFC1" w:rsidR="002C1CDB" w:rsidRDefault="00000000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Professional Summary</w:t>
      </w:r>
    </w:p>
    <w:p w14:paraId="42AADBAA" w14:textId="77777777" w:rsidR="002C1CDB" w:rsidRPr="002C1CDB" w:rsidRDefault="002C1CDB" w:rsidP="002C1CDB"/>
    <w:p w14:paraId="51931511" w14:textId="77777777" w:rsidR="002C1CDB" w:rsidRPr="002C1CDB" w:rsidRDefault="002C1CDB" w:rsidP="002C1CDB">
      <w:p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Independent Software Consultant and Business Analyst with over 18 years of experience designing, developing, and managing enterprise-grade web applications and digital solutions. As a self-employed professional, I work with multiple clients across both public and private sectors, often handling several projects simultaneously.</w:t>
      </w:r>
    </w:p>
    <w:p w14:paraId="129C1C26" w14:textId="77777777" w:rsidR="002C1CDB" w:rsidRPr="002C1CDB" w:rsidRDefault="002C1CDB" w:rsidP="002C1CDB">
      <w:pPr>
        <w:jc w:val="both"/>
        <w:rPr>
          <w:rFonts w:ascii="Calibri Light" w:hAnsi="Calibri Light" w:cs="Calibri Light"/>
        </w:rPr>
      </w:pPr>
    </w:p>
    <w:p w14:paraId="7F07FAC9" w14:textId="09F091A9" w:rsidR="002C1CDB" w:rsidRDefault="002C1CDB" w:rsidP="002C1CDB">
      <w:p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My work spans full-stack development, requirements analysis, technical leadership, and agile project delivery — frequently in complex legal, financial, and operational domains. Proven track record in delivering scalable software for European institutions and high-demand private clients. Fully autonomous, results-oriented, and highly adaptable to diverse business contexts.</w:t>
      </w:r>
    </w:p>
    <w:p w14:paraId="2EEC1C3D" w14:textId="77777777" w:rsidR="002C1CDB" w:rsidRPr="002C1CDB" w:rsidRDefault="002C1CDB" w:rsidP="002C1CDB">
      <w:pPr>
        <w:rPr>
          <w:rFonts w:ascii="Calibri Light" w:hAnsi="Calibri Light" w:cs="Calibri Light"/>
        </w:rPr>
      </w:pPr>
    </w:p>
    <w:p w14:paraId="03F7A33B" w14:textId="77777777" w:rsidR="00C70714" w:rsidRDefault="00000000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Core Competencies</w:t>
      </w:r>
    </w:p>
    <w:p w14:paraId="0682186D" w14:textId="77777777" w:rsidR="002C1CDB" w:rsidRPr="002C1CDB" w:rsidRDefault="002C1CDB" w:rsidP="002C1CDB"/>
    <w:p w14:paraId="0074F872" w14:textId="1B2814EC" w:rsidR="002C1CDB" w:rsidRPr="00AB72AF" w:rsidRDefault="00D87FD6" w:rsidP="002C1CDB">
      <w:pPr>
        <w:pStyle w:val="ListParagraph"/>
        <w:numPr>
          <w:ilvl w:val="0"/>
          <w:numId w:val="11"/>
        </w:num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Back-End</w:t>
      </w:r>
      <w:r w:rsidRPr="00AB72AF">
        <w:rPr>
          <w:rFonts w:ascii="Calibri Light" w:hAnsi="Calibri Light" w:cs="Calibri Light"/>
          <w:b/>
          <w:bCs/>
        </w:rPr>
        <w:t xml:space="preserve">: </w:t>
      </w:r>
    </w:p>
    <w:p w14:paraId="1509687D" w14:textId="710B5481" w:rsidR="002C1CDB" w:rsidRPr="00D87FD6" w:rsidRDefault="00000000" w:rsidP="00D87FD6">
      <w:pPr>
        <w:pStyle w:val="ListParagrap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ColdFusion</w:t>
      </w:r>
      <w:r w:rsidR="002C1CDB" w:rsidRPr="002C1CDB">
        <w:rPr>
          <w:rFonts w:ascii="Calibri Light" w:hAnsi="Calibri Light" w:cs="Calibri Light"/>
        </w:rPr>
        <w:t>/Lucee</w:t>
      </w:r>
      <w:r w:rsidR="002C1CDB">
        <w:rPr>
          <w:rFonts w:ascii="Calibri Light" w:hAnsi="Calibri Light" w:cs="Calibri Light"/>
        </w:rPr>
        <w:t xml:space="preserve"> (FW/1, Match-II, Fusebox), </w:t>
      </w:r>
      <w:r w:rsidR="002C1CDB" w:rsidRPr="002C1CDB">
        <w:rPr>
          <w:rFonts w:ascii="Calibri Light" w:hAnsi="Calibri Light" w:cs="Calibri Light"/>
        </w:rPr>
        <w:t>Java Spring</w:t>
      </w:r>
      <w:r w:rsidR="00D87FD6">
        <w:rPr>
          <w:rFonts w:ascii="Calibri Light" w:hAnsi="Calibri Light" w:cs="Calibri Light"/>
        </w:rPr>
        <w:t xml:space="preserve"> B</w:t>
      </w:r>
      <w:r w:rsidR="002C1CDB" w:rsidRPr="002C1CDB">
        <w:rPr>
          <w:rFonts w:ascii="Calibri Light" w:hAnsi="Calibri Light" w:cs="Calibri Light"/>
        </w:rPr>
        <w:t>oot</w:t>
      </w:r>
      <w:r w:rsidR="00D87FD6">
        <w:rPr>
          <w:rFonts w:ascii="Calibri Light" w:hAnsi="Calibri Light" w:cs="Calibri Light"/>
        </w:rPr>
        <w:t xml:space="preserve"> </w:t>
      </w:r>
      <w:r w:rsidR="00D87FD6" w:rsidRPr="00D87FD6">
        <w:rPr>
          <w:rFonts w:ascii="Calibri Light" w:hAnsi="Calibri Light" w:cs="Calibri Light"/>
        </w:rPr>
        <w:t>(REST APIs)</w:t>
      </w:r>
      <w:r w:rsidR="002C1CDB">
        <w:rPr>
          <w:rFonts w:ascii="Calibri Light" w:hAnsi="Calibri Light" w:cs="Calibri Light"/>
        </w:rPr>
        <w:t xml:space="preserve">, </w:t>
      </w:r>
      <w:r w:rsidRPr="002C1CDB">
        <w:rPr>
          <w:rFonts w:ascii="Calibri Light" w:hAnsi="Calibri Light" w:cs="Calibri Light"/>
        </w:rPr>
        <w:t>JavaScript</w:t>
      </w:r>
      <w:r w:rsidR="002C1CDB">
        <w:rPr>
          <w:rFonts w:ascii="Calibri Light" w:hAnsi="Calibri Light" w:cs="Calibri Light"/>
        </w:rPr>
        <w:t xml:space="preserve">, </w:t>
      </w:r>
      <w:r w:rsidRPr="002C1CDB">
        <w:rPr>
          <w:rFonts w:ascii="Calibri Light" w:hAnsi="Calibri Light" w:cs="Calibri Light"/>
        </w:rPr>
        <w:t>C# (.NET)</w:t>
      </w:r>
      <w:r w:rsidR="002C1CDB">
        <w:rPr>
          <w:rFonts w:ascii="Calibri Light" w:hAnsi="Calibri Light" w:cs="Calibri Light"/>
        </w:rPr>
        <w:t xml:space="preserve">, </w:t>
      </w:r>
      <w:r w:rsidRPr="002C1CDB">
        <w:rPr>
          <w:rFonts w:ascii="Calibri Light" w:hAnsi="Calibri Light" w:cs="Calibri Light"/>
        </w:rPr>
        <w:t>PHP</w:t>
      </w:r>
      <w:r w:rsidR="002C1CDB">
        <w:rPr>
          <w:rFonts w:ascii="Calibri Light" w:hAnsi="Calibri Light" w:cs="Calibri Light"/>
        </w:rPr>
        <w:t xml:space="preserve">, </w:t>
      </w:r>
      <w:r w:rsidRPr="002C1CDB">
        <w:rPr>
          <w:rFonts w:ascii="Calibri Light" w:hAnsi="Calibri Light" w:cs="Calibri Light"/>
        </w:rPr>
        <w:t>PL/SQL</w:t>
      </w:r>
      <w:r w:rsidR="002C1CDB">
        <w:rPr>
          <w:rFonts w:ascii="Calibri Light" w:hAnsi="Calibri Light" w:cs="Calibri Light"/>
        </w:rPr>
        <w:t xml:space="preserve">, </w:t>
      </w:r>
      <w:r w:rsidRPr="002C1CDB">
        <w:rPr>
          <w:rFonts w:ascii="Calibri Light" w:hAnsi="Calibri Light" w:cs="Calibri Light"/>
        </w:rPr>
        <w:t>SQL</w:t>
      </w:r>
      <w:r w:rsidR="00D87FD6">
        <w:rPr>
          <w:rFonts w:ascii="Calibri Light" w:hAnsi="Calibri Light" w:cs="Calibri Light"/>
        </w:rPr>
        <w:t>)</w:t>
      </w:r>
      <w:r w:rsidR="00D87FD6" w:rsidRPr="00D87FD6">
        <w:rPr>
          <w:rFonts w:ascii="Calibri Light" w:hAnsi="Calibri Light" w:cs="Calibri Light"/>
        </w:rPr>
        <w:t>, XAdES, XML Digital Signatures</w:t>
      </w:r>
    </w:p>
    <w:p w14:paraId="5EBF5D38" w14:textId="77777777" w:rsidR="002C1CDB" w:rsidRPr="00716979" w:rsidRDefault="00000000" w:rsidP="002C1CDB">
      <w:pPr>
        <w:pStyle w:val="ListParagraph"/>
        <w:numPr>
          <w:ilvl w:val="0"/>
          <w:numId w:val="11"/>
        </w:numPr>
        <w:rPr>
          <w:rFonts w:ascii="Calibri Light" w:hAnsi="Calibri Light" w:cs="Calibri Light"/>
          <w:b/>
          <w:bCs/>
        </w:rPr>
      </w:pPr>
      <w:r w:rsidRPr="00716979">
        <w:rPr>
          <w:rFonts w:ascii="Calibri Light" w:hAnsi="Calibri Light" w:cs="Calibri Light"/>
          <w:b/>
          <w:bCs/>
        </w:rPr>
        <w:t xml:space="preserve">Front-End: </w:t>
      </w:r>
    </w:p>
    <w:p w14:paraId="2B550858" w14:textId="63DADF8F" w:rsidR="002C1CDB" w:rsidRDefault="00000000" w:rsidP="002C1CDB">
      <w:pPr>
        <w:pStyle w:val="ListParagrap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XHTML, CSS, Kendo UI, jQuery</w:t>
      </w:r>
    </w:p>
    <w:p w14:paraId="263863EA" w14:textId="77777777" w:rsidR="002C1CDB" w:rsidRPr="00716979" w:rsidRDefault="00000000" w:rsidP="002C1CDB">
      <w:pPr>
        <w:pStyle w:val="ListParagraph"/>
        <w:numPr>
          <w:ilvl w:val="0"/>
          <w:numId w:val="11"/>
        </w:numPr>
        <w:rPr>
          <w:rFonts w:ascii="Calibri Light" w:hAnsi="Calibri Light" w:cs="Calibri Light"/>
          <w:b/>
          <w:bCs/>
        </w:rPr>
      </w:pPr>
      <w:r w:rsidRPr="00716979">
        <w:rPr>
          <w:rFonts w:ascii="Calibri Light" w:hAnsi="Calibri Light" w:cs="Calibri Light"/>
          <w:b/>
          <w:bCs/>
        </w:rPr>
        <w:t>Databases:</w:t>
      </w:r>
    </w:p>
    <w:p w14:paraId="2FB76799" w14:textId="3F1B25A4" w:rsidR="002C1CDB" w:rsidRPr="002C1CDB" w:rsidRDefault="00000000" w:rsidP="002C1CDB">
      <w:pPr>
        <w:ind w:left="720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Oracle, SQL Server, MySQL</w:t>
      </w:r>
      <w:r w:rsidR="002C1CDB">
        <w:rPr>
          <w:rFonts w:ascii="Calibri Light" w:hAnsi="Calibri Light" w:cs="Calibri Light"/>
        </w:rPr>
        <w:t>, MariaDB</w:t>
      </w:r>
    </w:p>
    <w:p w14:paraId="6640F716" w14:textId="77777777" w:rsidR="002C1CDB" w:rsidRPr="00716979" w:rsidRDefault="00000000" w:rsidP="002C1CDB">
      <w:pPr>
        <w:pStyle w:val="ListParagraph"/>
        <w:numPr>
          <w:ilvl w:val="0"/>
          <w:numId w:val="11"/>
        </w:numPr>
        <w:rPr>
          <w:rFonts w:ascii="Calibri Light" w:hAnsi="Calibri Light" w:cs="Calibri Light"/>
          <w:b/>
          <w:bCs/>
        </w:rPr>
      </w:pPr>
      <w:r w:rsidRPr="00716979">
        <w:rPr>
          <w:rFonts w:ascii="Calibri Light" w:hAnsi="Calibri Light" w:cs="Calibri Light"/>
          <w:b/>
          <w:bCs/>
        </w:rPr>
        <w:t>Tools &amp; Platforms</w:t>
      </w:r>
      <w:r w:rsidR="002C1CDB" w:rsidRPr="00716979">
        <w:rPr>
          <w:rFonts w:ascii="Calibri Light" w:hAnsi="Calibri Light" w:cs="Calibri Light"/>
          <w:b/>
          <w:bCs/>
        </w:rPr>
        <w:t>:</w:t>
      </w:r>
    </w:p>
    <w:p w14:paraId="6EA528B4" w14:textId="31C95FC4" w:rsidR="002C1CDB" w:rsidRPr="002C1CDB" w:rsidRDefault="002C1CDB" w:rsidP="002C1CDB">
      <w:pPr>
        <w:pStyle w:val="ListParagrap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Visual Studio Code, Visual Studio, </w:t>
      </w:r>
      <w:r w:rsidRPr="002C1CDB">
        <w:rPr>
          <w:rFonts w:ascii="Calibri Light" w:hAnsi="Calibri Light" w:cs="Calibri Light"/>
        </w:rPr>
        <w:t>Subversion,</w:t>
      </w:r>
      <w:r>
        <w:rPr>
          <w:rFonts w:ascii="Calibri Light" w:hAnsi="Calibri Light" w:cs="Calibri Light"/>
        </w:rPr>
        <w:t xml:space="preserve"> GIT,</w:t>
      </w:r>
      <w:r w:rsidRPr="002C1CDB">
        <w:rPr>
          <w:rFonts w:ascii="Calibri Light" w:hAnsi="Calibri Light" w:cs="Calibri Light"/>
        </w:rPr>
        <w:t xml:space="preserve"> Eclipse, Balsamiq, Figma, Luci</w:t>
      </w:r>
      <w:r w:rsidR="00AB72AF">
        <w:rPr>
          <w:rFonts w:ascii="Calibri Light" w:hAnsi="Calibri Light" w:cs="Calibri Light"/>
        </w:rPr>
        <w:t>d</w:t>
      </w:r>
      <w:r w:rsidRPr="002C1CDB">
        <w:rPr>
          <w:rFonts w:ascii="Calibri Light" w:hAnsi="Calibri Light" w:cs="Calibri Light"/>
        </w:rPr>
        <w:t>chart</w:t>
      </w:r>
      <w:r w:rsidR="00AB72AF">
        <w:rPr>
          <w:rFonts w:ascii="Calibri Light" w:hAnsi="Calibri Light" w:cs="Calibri Light"/>
        </w:rPr>
        <w:t>, Draw IO, Oracle SQL Developer, SQL Server Management Studio, Azure Data Studio, Navicat, Atlassian Stack: JIRA, Confluence, Xray, Zephyr Scale, BitBucket</w:t>
      </w:r>
    </w:p>
    <w:p w14:paraId="443AC01F" w14:textId="51137FE2" w:rsidR="002C1CDB" w:rsidRDefault="00000000" w:rsidP="002C1CDB">
      <w:pPr>
        <w:pStyle w:val="ListParagraph"/>
        <w:numPr>
          <w:ilvl w:val="0"/>
          <w:numId w:val="11"/>
        </w:numPr>
        <w:rPr>
          <w:rFonts w:ascii="Calibri Light" w:hAnsi="Calibri Light" w:cs="Calibri Light"/>
        </w:rPr>
      </w:pPr>
      <w:r w:rsidRPr="00716979">
        <w:rPr>
          <w:rFonts w:ascii="Calibri Light" w:hAnsi="Calibri Light" w:cs="Calibri Light"/>
          <w:b/>
          <w:bCs/>
        </w:rPr>
        <w:t>Methodologies:</w:t>
      </w:r>
      <w:r w:rsidRPr="002C1CDB">
        <w:rPr>
          <w:rFonts w:ascii="Calibri Light" w:hAnsi="Calibri Light" w:cs="Calibri Light"/>
        </w:rPr>
        <w:t xml:space="preserve"> </w:t>
      </w:r>
      <w:r w:rsidR="00AB72AF">
        <w:rPr>
          <w:rFonts w:ascii="Calibri Light" w:hAnsi="Calibri Light" w:cs="Calibri Light"/>
        </w:rPr>
        <w:br/>
      </w:r>
      <w:r w:rsidR="00D94372">
        <w:rPr>
          <w:rFonts w:ascii="Calibri Light" w:hAnsi="Calibri Light" w:cs="Calibri Light"/>
        </w:rPr>
        <w:t xml:space="preserve">SAFe, </w:t>
      </w:r>
      <w:r w:rsidRPr="002C1CDB">
        <w:rPr>
          <w:rFonts w:ascii="Calibri Light" w:hAnsi="Calibri Light" w:cs="Calibri Light"/>
        </w:rPr>
        <w:t>Agile (Scrum</w:t>
      </w:r>
      <w:r w:rsidR="00AB72AF">
        <w:rPr>
          <w:rFonts w:ascii="Calibri Light" w:hAnsi="Calibri Light" w:cs="Calibri Light"/>
        </w:rPr>
        <w:t>/Kanban</w:t>
      </w:r>
      <w:r w:rsidRPr="002C1CDB">
        <w:rPr>
          <w:rFonts w:ascii="Calibri Light" w:hAnsi="Calibri Light" w:cs="Calibri Light"/>
        </w:rPr>
        <w:t>), RUP, PM², UML</w:t>
      </w:r>
      <w:r w:rsidR="00AB72AF">
        <w:rPr>
          <w:rFonts w:ascii="Calibri Light" w:hAnsi="Calibri Light" w:cs="Calibri Light"/>
        </w:rPr>
        <w:t>, BPML</w:t>
      </w:r>
    </w:p>
    <w:p w14:paraId="7D4FC1B1" w14:textId="63F00FBB" w:rsidR="00AF3F6B" w:rsidRPr="00AF3F6B" w:rsidRDefault="00AF3F6B" w:rsidP="00AF3F6B">
      <w:pPr>
        <w:pStyle w:val="ListParagraph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Standards</w:t>
      </w:r>
      <w:r w:rsidRPr="00716979">
        <w:rPr>
          <w:rFonts w:ascii="Calibri Light" w:hAnsi="Calibri Light" w:cs="Calibri Light"/>
          <w:b/>
          <w:bCs/>
        </w:rPr>
        <w:t>:</w:t>
      </w:r>
      <w:r w:rsidRPr="002C1CDB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br/>
        <w:t>OWASP, NIST, ITIL</w:t>
      </w:r>
    </w:p>
    <w:p w14:paraId="0D8DAF9E" w14:textId="77777777" w:rsidR="00D87FD6" w:rsidRPr="00D87FD6" w:rsidRDefault="00D87FD6" w:rsidP="00D87FD6">
      <w:pPr>
        <w:pStyle w:val="ListParagraph"/>
        <w:numPr>
          <w:ilvl w:val="0"/>
          <w:numId w:val="11"/>
        </w:numPr>
        <w:rPr>
          <w:rFonts w:ascii="Calibri Light" w:hAnsi="Calibri Light" w:cs="Calibri Light"/>
          <w:b/>
          <w:bCs/>
        </w:rPr>
      </w:pPr>
      <w:r w:rsidRPr="00D87FD6">
        <w:rPr>
          <w:rFonts w:ascii="Calibri Light" w:hAnsi="Calibri Light" w:cs="Calibri Light"/>
          <w:b/>
          <w:bCs/>
        </w:rPr>
        <w:t xml:space="preserve">Security: </w:t>
      </w:r>
    </w:p>
    <w:p w14:paraId="6FF4A633" w14:textId="503EA005" w:rsidR="00D87FD6" w:rsidRDefault="00D87FD6" w:rsidP="00D87FD6">
      <w:pPr>
        <w:pStyle w:val="ListParagraph"/>
        <w:rPr>
          <w:rFonts w:ascii="Calibri Light" w:hAnsi="Calibri Light" w:cs="Calibri Light"/>
        </w:rPr>
      </w:pPr>
      <w:r w:rsidRPr="00D87FD6">
        <w:rPr>
          <w:rFonts w:ascii="Calibri Light" w:hAnsi="Calibri Light" w:cs="Calibri Light"/>
        </w:rPr>
        <w:t>Custom cryptographic modules, EU eSignature compliance</w:t>
      </w:r>
    </w:p>
    <w:p w14:paraId="47734C4F" w14:textId="77777777" w:rsidR="002C1CDB" w:rsidRPr="002C1CDB" w:rsidRDefault="002C1CDB" w:rsidP="002C1CDB">
      <w:pPr>
        <w:rPr>
          <w:rFonts w:ascii="Calibri Light" w:hAnsi="Calibri Light" w:cs="Calibri Light"/>
        </w:rPr>
      </w:pPr>
    </w:p>
    <w:p w14:paraId="2FD7F541" w14:textId="77777777" w:rsidR="00C70714" w:rsidRDefault="00000000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Professional Experience</w:t>
      </w:r>
    </w:p>
    <w:p w14:paraId="4D4A856A" w14:textId="77777777" w:rsidR="00AB72AF" w:rsidRPr="00AB72AF" w:rsidRDefault="00AB72AF" w:rsidP="00AB72AF"/>
    <w:p w14:paraId="0AE87970" w14:textId="29CF225B" w:rsidR="00C70714" w:rsidRPr="00D94372" w:rsidRDefault="00000000" w:rsidP="002C1CDB">
      <w:pPr>
        <w:rPr>
          <w:rFonts w:ascii="Calibri Light" w:hAnsi="Calibri Light" w:cs="Calibri Light"/>
          <w:b/>
          <w:bCs/>
        </w:rPr>
      </w:pPr>
      <w:r w:rsidRPr="00D94372">
        <w:rPr>
          <w:rFonts w:ascii="Calibri Light" w:hAnsi="Calibri Light" w:cs="Calibri Light"/>
          <w:b/>
          <w:bCs/>
        </w:rPr>
        <w:t>Service Manager</w:t>
      </w:r>
    </w:p>
    <w:p w14:paraId="7D3D4664" w14:textId="0D28E3A0" w:rsidR="00AB72AF" w:rsidRPr="002C1CDB" w:rsidRDefault="00AB72AF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European Commission: Directorate General for Taxation and Customs Unions</w:t>
      </w:r>
    </w:p>
    <w:p w14:paraId="2C018BA5" w14:textId="77777777" w:rsidR="00D94372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Freelance via </w:t>
      </w:r>
      <w:r w:rsidR="00D94372">
        <w:rPr>
          <w:rFonts w:ascii="Calibri Light" w:hAnsi="Calibri Light" w:cs="Calibri Light"/>
        </w:rPr>
        <w:t>European Dynamics</w:t>
      </w:r>
    </w:p>
    <w:p w14:paraId="1387615B" w14:textId="50CCA02B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Brussels, </w:t>
      </w:r>
      <w:r w:rsidR="00D94372">
        <w:rPr>
          <w:rFonts w:ascii="Calibri Light" w:hAnsi="Calibri Light" w:cs="Calibri Light"/>
        </w:rPr>
        <w:t xml:space="preserve">Belgium - </w:t>
      </w:r>
      <w:r w:rsidRPr="002C1CDB">
        <w:rPr>
          <w:rFonts w:ascii="Calibri Light" w:hAnsi="Calibri Light" w:cs="Calibri Light"/>
        </w:rPr>
        <w:t>Remote</w:t>
      </w:r>
    </w:p>
    <w:p w14:paraId="394413D4" w14:textId="77777777" w:rsidR="00D94372" w:rsidRPr="002C1CDB" w:rsidRDefault="00D94372" w:rsidP="002C1CDB">
      <w:pPr>
        <w:rPr>
          <w:rFonts w:ascii="Calibri Light" w:hAnsi="Calibri Light" w:cs="Calibri Light"/>
        </w:rPr>
      </w:pPr>
    </w:p>
    <w:p w14:paraId="4BAEA538" w14:textId="05F0DC2D" w:rsidR="00C70714" w:rsidRPr="002C1CDB" w:rsidRDefault="00D94372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September</w:t>
      </w:r>
      <w:r w:rsidRPr="002C1CDB">
        <w:rPr>
          <w:rFonts w:ascii="Calibri Light" w:hAnsi="Calibri Light" w:cs="Calibri Light"/>
        </w:rPr>
        <w:t xml:space="preserve"> 202</w:t>
      </w:r>
      <w:r w:rsidR="00DF402B">
        <w:rPr>
          <w:rFonts w:ascii="Calibri Light" w:hAnsi="Calibri Light" w:cs="Calibri Light"/>
        </w:rPr>
        <w:t>3</w:t>
      </w:r>
      <w:r w:rsidRPr="002C1CDB">
        <w:rPr>
          <w:rFonts w:ascii="Calibri Light" w:hAnsi="Calibri Light" w:cs="Calibri Light"/>
        </w:rPr>
        <w:t xml:space="preserve"> – Present</w:t>
      </w:r>
    </w:p>
    <w:p w14:paraId="09DD59C8" w14:textId="77777777" w:rsidR="00D94372" w:rsidRDefault="00D94372" w:rsidP="00C57341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D94372">
        <w:rPr>
          <w:rFonts w:ascii="Calibri Light" w:hAnsi="Calibri Light" w:cs="Calibri Light"/>
        </w:rPr>
        <w:t>Management of two systems: one supporting tax and customs training programs, and another tracking financial grants for EU-level training projects.</w:t>
      </w:r>
    </w:p>
    <w:p w14:paraId="57B961C0" w14:textId="77777777" w:rsidR="00D94372" w:rsidRDefault="00D94372" w:rsidP="00C57341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D94372">
        <w:rPr>
          <w:rFonts w:ascii="Calibri Light" w:hAnsi="Calibri Light" w:cs="Calibri Light"/>
        </w:rPr>
        <w:t>Oversee operations, service continuity, vendor coordination, and compliance with EU IT governance.</w:t>
      </w:r>
    </w:p>
    <w:p w14:paraId="433CFC12" w14:textId="5A6DB8A4" w:rsidR="00D94372" w:rsidRDefault="00000000" w:rsidP="00C57341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D94372">
        <w:rPr>
          <w:rFonts w:ascii="Calibri Light" w:hAnsi="Calibri Light" w:cs="Calibri Light"/>
        </w:rPr>
        <w:t>Facilitated cross-unit communication and technical documentation.</w:t>
      </w:r>
    </w:p>
    <w:p w14:paraId="37302AA6" w14:textId="77777777" w:rsidR="00C57341" w:rsidRDefault="00C57341" w:rsidP="00C57341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C57341">
        <w:rPr>
          <w:rFonts w:ascii="Calibri Light" w:hAnsi="Calibri Light" w:cs="Calibri Light"/>
        </w:rPr>
        <w:t xml:space="preserve">Reduced time-to-production by 40% and saved €120K through service delivery </w:t>
      </w:r>
      <w:r w:rsidRPr="00C57341">
        <w:rPr>
          <w:rFonts w:ascii="Calibri Light" w:eastAsiaTheme="minorEastAsia" w:hAnsi="Calibri Light" w:cs="Calibri Light"/>
          <w:sz w:val="22"/>
          <w:szCs w:val="22"/>
          <w:lang w:val="en-US" w:eastAsia="en-US"/>
        </w:rPr>
        <w:t>process enhancements.</w:t>
      </w:r>
    </w:p>
    <w:p w14:paraId="3E63F05D" w14:textId="40343CE3" w:rsidR="00C57341" w:rsidRDefault="00C57341" w:rsidP="00C57341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Assisted EU officials and vendors in the elaboration of a common Framework Quality Plan</w:t>
      </w:r>
      <w:r w:rsidR="00DF402B">
        <w:rPr>
          <w:rFonts w:ascii="Calibri Light" w:hAnsi="Calibri Light" w:cs="Calibri Light"/>
        </w:rPr>
        <w:t>, as well as the definition of Risk Management, Quality Assurance, Incident, Support and Problem Management, as others.</w:t>
      </w:r>
    </w:p>
    <w:p w14:paraId="2D2306DB" w14:textId="04489AAB" w:rsidR="00DF402B" w:rsidRDefault="00DF402B" w:rsidP="00DF402B">
      <w:pPr>
        <w:pStyle w:val="ListParagraph"/>
        <w:jc w:val="both"/>
        <w:rPr>
          <w:rFonts w:ascii="Calibri Light" w:hAnsi="Calibri Light" w:cs="Calibri Light"/>
        </w:rPr>
      </w:pPr>
    </w:p>
    <w:p w14:paraId="03152747" w14:textId="77777777" w:rsidR="00DF402B" w:rsidRPr="00C57341" w:rsidRDefault="00DF402B" w:rsidP="00DF402B">
      <w:pPr>
        <w:pStyle w:val="ListParagraph"/>
        <w:jc w:val="both"/>
        <w:rPr>
          <w:rFonts w:ascii="Calibri Light" w:eastAsiaTheme="minorEastAsia" w:hAnsi="Calibri Light" w:cs="Calibri Light"/>
          <w:sz w:val="22"/>
          <w:szCs w:val="22"/>
          <w:lang w:val="en-US" w:eastAsia="en-US"/>
        </w:rPr>
      </w:pPr>
    </w:p>
    <w:p w14:paraId="3C788521" w14:textId="77777777" w:rsidR="00DF402B" w:rsidRPr="00DF402B" w:rsidRDefault="00000000" w:rsidP="002C1CDB">
      <w:pPr>
        <w:rPr>
          <w:rFonts w:ascii="Calibri Light" w:hAnsi="Calibri Light" w:cs="Calibri Light"/>
          <w:b/>
          <w:bCs/>
        </w:rPr>
      </w:pPr>
      <w:r w:rsidRPr="00DF402B">
        <w:rPr>
          <w:rFonts w:ascii="Calibri Light" w:hAnsi="Calibri Light" w:cs="Calibri Light"/>
          <w:b/>
          <w:bCs/>
        </w:rPr>
        <w:t>Project Manager / Full Stack Developer</w:t>
      </w:r>
    </w:p>
    <w:p w14:paraId="57180821" w14:textId="77777777" w:rsidR="00DF402B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Línea Directa Aseguradora</w:t>
      </w:r>
      <w:r w:rsidR="00DF402B">
        <w:rPr>
          <w:rFonts w:ascii="Calibri Light" w:hAnsi="Calibri Light" w:cs="Calibri Light"/>
        </w:rPr>
        <w:t xml:space="preserve"> </w:t>
      </w:r>
      <w:r w:rsidRPr="002C1CDB">
        <w:rPr>
          <w:rFonts w:ascii="Calibri Light" w:hAnsi="Calibri Light" w:cs="Calibri Light"/>
        </w:rPr>
        <w:t xml:space="preserve">Freelance via </w:t>
      </w:r>
      <w:r w:rsidR="00DF402B">
        <w:rPr>
          <w:rFonts w:ascii="Calibri Light" w:hAnsi="Calibri Light" w:cs="Calibri Light"/>
        </w:rPr>
        <w:t>Customer Soft Service</w:t>
      </w:r>
    </w:p>
    <w:p w14:paraId="70B6D4C1" w14:textId="78399194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Madrid, </w:t>
      </w:r>
      <w:r w:rsidR="00DF402B">
        <w:rPr>
          <w:rFonts w:ascii="Calibri Light" w:hAnsi="Calibri Light" w:cs="Calibri Light"/>
        </w:rPr>
        <w:t xml:space="preserve">Spain – </w:t>
      </w:r>
      <w:r w:rsidRPr="002C1CDB">
        <w:rPr>
          <w:rFonts w:ascii="Calibri Light" w:hAnsi="Calibri Light" w:cs="Calibri Light"/>
        </w:rPr>
        <w:t>Remote</w:t>
      </w:r>
    </w:p>
    <w:p w14:paraId="08BF6E11" w14:textId="77777777" w:rsidR="00DF402B" w:rsidRPr="002C1CDB" w:rsidRDefault="00DF402B" w:rsidP="002C1CDB">
      <w:pPr>
        <w:rPr>
          <w:rFonts w:ascii="Calibri Light" w:hAnsi="Calibri Light" w:cs="Calibri Light"/>
        </w:rPr>
      </w:pPr>
    </w:p>
    <w:p w14:paraId="310CE514" w14:textId="76250F53" w:rsidR="00C70714" w:rsidRDefault="00DF402B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April</w:t>
      </w:r>
      <w:r w:rsidRPr="002C1CDB">
        <w:rPr>
          <w:rFonts w:ascii="Calibri Light" w:hAnsi="Calibri Light" w:cs="Calibri Light"/>
        </w:rPr>
        <w:t xml:space="preserve"> 202</w:t>
      </w:r>
      <w:r>
        <w:rPr>
          <w:rFonts w:ascii="Calibri Light" w:hAnsi="Calibri Light" w:cs="Calibri Light"/>
        </w:rPr>
        <w:t>3</w:t>
      </w:r>
      <w:r w:rsidRPr="002C1CDB">
        <w:rPr>
          <w:rFonts w:ascii="Calibri Light" w:hAnsi="Calibri Light" w:cs="Calibri Light"/>
        </w:rPr>
        <w:t xml:space="preserve"> – Present</w:t>
      </w:r>
    </w:p>
    <w:p w14:paraId="7688026E" w14:textId="77777777" w:rsidR="00DF402B" w:rsidRPr="002C1CDB" w:rsidRDefault="00DF402B" w:rsidP="00BD1AAF">
      <w:pPr>
        <w:jc w:val="both"/>
        <w:rPr>
          <w:rFonts w:ascii="Calibri Light" w:hAnsi="Calibri Light" w:cs="Calibri Light"/>
        </w:rPr>
      </w:pPr>
    </w:p>
    <w:p w14:paraId="4AD0B081" w14:textId="77777777" w:rsidR="00D53D58" w:rsidRPr="00BD1AAF" w:rsidRDefault="00D53D58" w:rsidP="00BD1AAF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>Led full-cycle development of a national spare parts order management system for automotive insurance claims.</w:t>
      </w:r>
    </w:p>
    <w:p w14:paraId="43103255" w14:textId="77777777" w:rsidR="00D53D58" w:rsidRPr="00BD1AAF" w:rsidRDefault="00D53D58" w:rsidP="00BD1AAF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>The platform has processed over 18,000 orders worth €585K since 2023 and is used daily by 550+ workshops and 52 suppliers across Spain.</w:t>
      </w:r>
    </w:p>
    <w:p w14:paraId="5F67CF2D" w14:textId="77777777" w:rsidR="00D53D58" w:rsidRPr="00BD1AAF" w:rsidRDefault="00D53D58" w:rsidP="00BD1AAF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>Documented architecture deliverables including physical database model, use case definitions, architectural rationale, risk analysis and technical debt tracking.</w:t>
      </w:r>
    </w:p>
    <w:p w14:paraId="34EEBD08" w14:textId="2C83EB8F" w:rsidR="00D53D58" w:rsidRPr="00BD1AAF" w:rsidRDefault="00D53D58" w:rsidP="00BD1AAF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>Delivered MVP in 4 months; system remains in production with ongoing enhancements.</w:t>
      </w:r>
    </w:p>
    <w:p w14:paraId="6DF2C7AF" w14:textId="77777777" w:rsidR="00D53D58" w:rsidRDefault="00D53D58" w:rsidP="00BD1AAF">
      <w:pPr>
        <w:pStyle w:val="ListParagraph"/>
        <w:jc w:val="both"/>
        <w:rPr>
          <w:rFonts w:ascii="Calibri Light" w:hAnsi="Calibri Light" w:cs="Calibri Light"/>
        </w:rPr>
      </w:pPr>
    </w:p>
    <w:p w14:paraId="67DC6013" w14:textId="5321A06A" w:rsidR="00D87FD6" w:rsidRPr="00DF402B" w:rsidRDefault="00D87FD6" w:rsidP="00D87FD6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Back-End Developer</w:t>
      </w:r>
    </w:p>
    <w:p w14:paraId="0C5E9943" w14:textId="4C13EC28" w:rsidR="00D87FD6" w:rsidRDefault="00D87FD6" w:rsidP="00D87FD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Customer Soft Service</w:t>
      </w:r>
    </w:p>
    <w:p w14:paraId="242A6972" w14:textId="77777777" w:rsidR="00D87FD6" w:rsidRDefault="00D87FD6" w:rsidP="00D87FD6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Madrid, </w:t>
      </w:r>
      <w:r>
        <w:rPr>
          <w:rFonts w:ascii="Calibri Light" w:hAnsi="Calibri Light" w:cs="Calibri Light"/>
        </w:rPr>
        <w:t xml:space="preserve">Spain – </w:t>
      </w:r>
      <w:r w:rsidRPr="002C1CDB">
        <w:rPr>
          <w:rFonts w:ascii="Calibri Light" w:hAnsi="Calibri Light" w:cs="Calibri Light"/>
        </w:rPr>
        <w:t>Remote</w:t>
      </w:r>
    </w:p>
    <w:p w14:paraId="57F72C1F" w14:textId="77777777" w:rsidR="00D87FD6" w:rsidRDefault="00D87FD6" w:rsidP="00D87FD6">
      <w:pPr>
        <w:rPr>
          <w:rFonts w:ascii="Calibri Light" w:hAnsi="Calibri Light" w:cs="Calibri Light"/>
        </w:rPr>
      </w:pPr>
    </w:p>
    <w:p w14:paraId="15233D88" w14:textId="71BD40A8" w:rsidR="00D87FD6" w:rsidRDefault="006338A8" w:rsidP="00D87FD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December</w:t>
      </w:r>
      <w:r w:rsidR="00D87FD6" w:rsidRPr="002C1CDB">
        <w:rPr>
          <w:rFonts w:ascii="Calibri Light" w:hAnsi="Calibri Light" w:cs="Calibri Light"/>
        </w:rPr>
        <w:t xml:space="preserve"> 202</w:t>
      </w:r>
      <w:r w:rsidR="00D87FD6">
        <w:rPr>
          <w:rFonts w:ascii="Calibri Light" w:hAnsi="Calibri Light" w:cs="Calibri Light"/>
        </w:rPr>
        <w:t>3</w:t>
      </w:r>
      <w:r w:rsidR="00D87FD6" w:rsidRPr="002C1CDB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February 2024</w:t>
      </w:r>
    </w:p>
    <w:p w14:paraId="6B5774A8" w14:textId="77777777" w:rsidR="00D87FD6" w:rsidRDefault="00D87FD6" w:rsidP="00D87FD6">
      <w:pPr>
        <w:rPr>
          <w:rFonts w:ascii="Calibri Light" w:hAnsi="Calibri Light" w:cs="Calibri Light"/>
        </w:rPr>
      </w:pPr>
    </w:p>
    <w:p w14:paraId="53860063" w14:textId="77777777" w:rsidR="006338A8" w:rsidRDefault="006338A8" w:rsidP="00BD1AAF">
      <w:pPr>
        <w:pStyle w:val="ListParagraph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6338A8">
        <w:rPr>
          <w:rFonts w:ascii="Calibri Light" w:hAnsi="Calibri Light" w:cs="Calibri Light"/>
        </w:rPr>
        <w:t>Developed a secure eSignature API in Java Spring Boot to support EU-compliant electronic invoicing (XAdES standard), for Customer Soft Service SL (Dec 2023 – Feb 2024).</w:t>
      </w:r>
    </w:p>
    <w:p w14:paraId="503CC528" w14:textId="77777777" w:rsidR="006338A8" w:rsidRDefault="006338A8" w:rsidP="00BD1AAF">
      <w:pPr>
        <w:pStyle w:val="ListParagraph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6338A8">
        <w:rPr>
          <w:rFonts w:ascii="Calibri Light" w:hAnsi="Calibri Light" w:cs="Calibri Light"/>
        </w:rPr>
        <w:t>Designed and implemented a custom cryptographic signing solution to enable legally valid digital signatures on invoices, aligned with European standards.</w:t>
      </w:r>
    </w:p>
    <w:p w14:paraId="32C8A92D" w14:textId="1521E437" w:rsidR="006338A8" w:rsidRPr="006338A8" w:rsidRDefault="006338A8" w:rsidP="00BD1AAF">
      <w:pPr>
        <w:pStyle w:val="ListParagraph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6338A8">
        <w:rPr>
          <w:rFonts w:ascii="Calibri Light" w:hAnsi="Calibri Light" w:cs="Calibri Light"/>
        </w:rPr>
        <w:t>Delivered full technical architecture and ensured robust integration within the client’s existing systems.</w:t>
      </w:r>
    </w:p>
    <w:p w14:paraId="70913025" w14:textId="77777777" w:rsidR="00D87FD6" w:rsidRDefault="00D87FD6" w:rsidP="002C1CDB">
      <w:pPr>
        <w:rPr>
          <w:rStyle w:val="Strong"/>
        </w:rPr>
      </w:pPr>
    </w:p>
    <w:p w14:paraId="5C0038BD" w14:textId="1404F73D" w:rsidR="006338A8" w:rsidRPr="00D53D58" w:rsidRDefault="006338A8" w:rsidP="006338A8">
      <w:pPr>
        <w:rPr>
          <w:rFonts w:ascii="Calibri Light" w:hAnsi="Calibri Light" w:cs="Calibri Light"/>
          <w:b/>
          <w:bCs/>
        </w:rPr>
      </w:pPr>
      <w:r w:rsidRPr="00D53D58">
        <w:rPr>
          <w:rFonts w:ascii="Calibri Light" w:hAnsi="Calibri Light" w:cs="Calibri Light"/>
          <w:b/>
          <w:bCs/>
        </w:rPr>
        <w:t xml:space="preserve">Senior </w:t>
      </w:r>
      <w:r>
        <w:rPr>
          <w:rFonts w:ascii="Calibri Light" w:hAnsi="Calibri Light" w:cs="Calibri Light"/>
          <w:b/>
          <w:bCs/>
        </w:rPr>
        <w:t>IT Consultant</w:t>
      </w:r>
    </w:p>
    <w:p w14:paraId="10166D68" w14:textId="77777777" w:rsidR="006338A8" w:rsidRDefault="006338A8" w:rsidP="006338A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Customer Soft Service</w:t>
      </w:r>
    </w:p>
    <w:p w14:paraId="476FECBF" w14:textId="7C82AC0D" w:rsidR="006338A8" w:rsidRDefault="006338A8" w:rsidP="006338A8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lastRenderedPageBreak/>
        <w:t xml:space="preserve">Madrid, </w:t>
      </w:r>
      <w:r>
        <w:rPr>
          <w:rFonts w:ascii="Calibri Light" w:hAnsi="Calibri Light" w:cs="Calibri Light"/>
        </w:rPr>
        <w:t>Spain – Hybrid</w:t>
      </w:r>
    </w:p>
    <w:p w14:paraId="544836FB" w14:textId="77777777" w:rsidR="006338A8" w:rsidRDefault="006338A8" w:rsidP="006338A8">
      <w:pPr>
        <w:rPr>
          <w:rFonts w:ascii="Calibri Light" w:hAnsi="Calibri Light" w:cs="Calibri Light"/>
        </w:rPr>
      </w:pPr>
    </w:p>
    <w:p w14:paraId="63BEE9FC" w14:textId="5EA4BF64" w:rsidR="006338A8" w:rsidRDefault="006338A8" w:rsidP="006338A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September</w:t>
      </w:r>
      <w:r w:rsidRPr="002C1CDB">
        <w:rPr>
          <w:rFonts w:ascii="Calibri Light" w:hAnsi="Calibri Light" w:cs="Calibri Light"/>
        </w:rPr>
        <w:t xml:space="preserve"> 202</w:t>
      </w:r>
      <w:r>
        <w:rPr>
          <w:rFonts w:ascii="Calibri Light" w:hAnsi="Calibri Light" w:cs="Calibri Light"/>
        </w:rPr>
        <w:t>2</w:t>
      </w:r>
      <w:r w:rsidRPr="002C1CDB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September 2023</w:t>
      </w:r>
    </w:p>
    <w:p w14:paraId="3FA623F9" w14:textId="77777777" w:rsidR="006338A8" w:rsidRDefault="006338A8" w:rsidP="006338A8">
      <w:pPr>
        <w:rPr>
          <w:rFonts w:ascii="Calibri Light" w:hAnsi="Calibri Light" w:cs="Calibri Light"/>
        </w:rPr>
      </w:pPr>
    </w:p>
    <w:p w14:paraId="12ABF0FA" w14:textId="77777777" w:rsidR="006338A8" w:rsidRPr="006338A8" w:rsidRDefault="006338A8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6338A8">
        <w:rPr>
          <w:rFonts w:ascii="Calibri Light" w:hAnsi="Calibri Light" w:cs="Calibri Light"/>
        </w:rPr>
        <w:t>Advised on software development practices and helped standardize secure, maintainable processes across all technical teams.</w:t>
      </w:r>
    </w:p>
    <w:p w14:paraId="694873FF" w14:textId="77777777" w:rsidR="006338A8" w:rsidRPr="006338A8" w:rsidRDefault="006338A8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6338A8">
        <w:rPr>
          <w:rFonts w:ascii="Calibri Light" w:hAnsi="Calibri Light" w:cs="Calibri Light"/>
        </w:rPr>
        <w:t>Reduced technical debt by introducing centralized version control (SVN), refactoring code to mitigate SQL injection risk, and applying OWASP API security standards.</w:t>
      </w:r>
    </w:p>
    <w:p w14:paraId="1B96DAED" w14:textId="77777777" w:rsidR="006338A8" w:rsidRPr="006338A8" w:rsidRDefault="006338A8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6338A8">
        <w:rPr>
          <w:rFonts w:ascii="Calibri Light" w:hAnsi="Calibri Light" w:cs="Calibri Light"/>
        </w:rPr>
        <w:t>Established CI/CD pipelines with Jenkins and implemented Agile workflows (Kanban for maintenance; Scrum for active development).</w:t>
      </w:r>
    </w:p>
    <w:p w14:paraId="0FDE3E14" w14:textId="3107A1F0" w:rsidR="006338A8" w:rsidRPr="00BD1AAF" w:rsidRDefault="006338A8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Style w:val="Strong"/>
          <w:rFonts w:ascii="Calibri Light" w:hAnsi="Calibri Light" w:cs="Calibri Light"/>
          <w:b w:val="0"/>
          <w:bCs w:val="0"/>
        </w:rPr>
      </w:pPr>
      <w:r w:rsidRPr="006338A8">
        <w:rPr>
          <w:rFonts w:ascii="Calibri Light" w:hAnsi="Calibri Light" w:cs="Calibri Light"/>
        </w:rPr>
        <w:t>Designed and deployed full-lifecycle requirement management and automated regression testing processes.</w:t>
      </w:r>
    </w:p>
    <w:p w14:paraId="15B09A90" w14:textId="77777777" w:rsidR="00DF402B" w:rsidRPr="002C1CDB" w:rsidRDefault="00DF402B" w:rsidP="002C1CDB">
      <w:pPr>
        <w:rPr>
          <w:rFonts w:ascii="Calibri Light" w:hAnsi="Calibri Light" w:cs="Calibri Light"/>
        </w:rPr>
      </w:pPr>
    </w:p>
    <w:p w14:paraId="4C4336AE" w14:textId="27317C51" w:rsidR="00C70714" w:rsidRPr="00D53D58" w:rsidRDefault="00000000" w:rsidP="002C1CDB">
      <w:pPr>
        <w:rPr>
          <w:rFonts w:ascii="Calibri Light" w:hAnsi="Calibri Light" w:cs="Calibri Light"/>
          <w:b/>
          <w:bCs/>
        </w:rPr>
      </w:pPr>
      <w:r w:rsidRPr="00D53D58">
        <w:rPr>
          <w:rFonts w:ascii="Calibri Light" w:hAnsi="Calibri Light" w:cs="Calibri Light"/>
          <w:b/>
          <w:bCs/>
        </w:rPr>
        <w:t xml:space="preserve">Senior Business Analyst </w:t>
      </w:r>
    </w:p>
    <w:p w14:paraId="2A52A3BB" w14:textId="77777777" w:rsidR="00BD1AAF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Council of the European Union (via CRI) </w:t>
      </w:r>
    </w:p>
    <w:p w14:paraId="49958F65" w14:textId="623C5626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Brussels, B</w:t>
      </w:r>
      <w:r w:rsidR="00BD1AAF">
        <w:rPr>
          <w:rFonts w:ascii="Calibri Light" w:hAnsi="Calibri Light" w:cs="Calibri Light"/>
        </w:rPr>
        <w:t>elgium</w:t>
      </w:r>
    </w:p>
    <w:p w14:paraId="08C34C38" w14:textId="77777777" w:rsidR="00BD1AAF" w:rsidRPr="002C1CDB" w:rsidRDefault="00BD1AAF" w:rsidP="002C1CDB">
      <w:pPr>
        <w:rPr>
          <w:rFonts w:ascii="Calibri Light" w:hAnsi="Calibri Light" w:cs="Calibri Light"/>
        </w:rPr>
      </w:pPr>
    </w:p>
    <w:p w14:paraId="28C11571" w14:textId="532085EB" w:rsidR="00BD1AAF" w:rsidRPr="002C1CDB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Nov</w:t>
      </w:r>
      <w:r w:rsidR="00BD1AAF">
        <w:rPr>
          <w:rFonts w:ascii="Calibri Light" w:hAnsi="Calibri Light" w:cs="Calibri Light"/>
        </w:rPr>
        <w:t xml:space="preserve">ember </w:t>
      </w:r>
      <w:r w:rsidRPr="002C1CDB">
        <w:rPr>
          <w:rFonts w:ascii="Calibri Light" w:hAnsi="Calibri Light" w:cs="Calibri Light"/>
        </w:rPr>
        <w:t xml:space="preserve">2019 </w:t>
      </w:r>
      <w:r w:rsidR="00BD1AAF">
        <w:rPr>
          <w:rFonts w:ascii="Calibri Light" w:hAnsi="Calibri Light" w:cs="Calibri Light"/>
        </w:rPr>
        <w:t>-</w:t>
      </w:r>
      <w:r w:rsidRPr="002C1CDB">
        <w:rPr>
          <w:rFonts w:ascii="Calibri Light" w:hAnsi="Calibri Light" w:cs="Calibri Light"/>
        </w:rPr>
        <w:t xml:space="preserve"> </w:t>
      </w:r>
      <w:r w:rsidR="00BD1AAF">
        <w:rPr>
          <w:rFonts w:ascii="Calibri Light" w:hAnsi="Calibri Light" w:cs="Calibri Light"/>
        </w:rPr>
        <w:t>September 2023</w:t>
      </w:r>
    </w:p>
    <w:p w14:paraId="7F8E50BC" w14:textId="56A57458" w:rsidR="00C70714" w:rsidRPr="002C1CDB" w:rsidRDefault="00000000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Led business and functional analysis for multiple systems (WIKIJUR, THEMIS, PACO) supporting legal knowledge, litigation workflows, and audiovisual planning.</w:t>
      </w:r>
    </w:p>
    <w:p w14:paraId="11BC469E" w14:textId="0D633A47" w:rsidR="00C70714" w:rsidRPr="002C1CDB" w:rsidRDefault="00000000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Designed features and user interfaces for ERESTO (event catering management) and EIDM (identity management system).</w:t>
      </w:r>
    </w:p>
    <w:p w14:paraId="7EEDDAB6" w14:textId="747E2A81" w:rsidR="00C70714" w:rsidRDefault="00000000" w:rsidP="00BD1AAF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Delivered technical impact assessments, mockups, and supported agile delivery teams.</w:t>
      </w:r>
    </w:p>
    <w:p w14:paraId="22DD6D0D" w14:textId="77777777" w:rsidR="00BD1AAF" w:rsidRPr="00BD1AAF" w:rsidRDefault="00000000" w:rsidP="00BD1AAF">
      <w:pPr>
        <w:rPr>
          <w:rFonts w:ascii="Calibri Light" w:hAnsi="Calibri Light" w:cs="Calibri Light"/>
          <w:b/>
          <w:bCs/>
        </w:rPr>
      </w:pPr>
      <w:r w:rsidRPr="00BD1AAF">
        <w:rPr>
          <w:rFonts w:ascii="Calibri Light" w:hAnsi="Calibri Light" w:cs="Calibri Light"/>
          <w:b/>
          <w:bCs/>
        </w:rPr>
        <w:t>Senior Project Manager</w:t>
      </w:r>
    </w:p>
    <w:p w14:paraId="3679C451" w14:textId="0CA9BEA7" w:rsidR="00BD1AAF" w:rsidRPr="00BD1AAF" w:rsidRDefault="00BD1AAF" w:rsidP="00BD1AA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European Commission: Directorate General for Financial Stability, Financial Services and Capital Markets Union (via CEGEKA and IntraSoft</w:t>
      </w:r>
      <w:r w:rsidRPr="00BD1AAF">
        <w:rPr>
          <w:rFonts w:ascii="Calibri Light" w:hAnsi="Calibri Light" w:cs="Calibri Light"/>
        </w:rPr>
        <w:t xml:space="preserve">) </w:t>
      </w:r>
    </w:p>
    <w:p w14:paraId="349E7DA0" w14:textId="77777777" w:rsidR="00BD1AAF" w:rsidRDefault="00000000" w:rsidP="002C1CDB">
      <w:pPr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 xml:space="preserve">Brussels, </w:t>
      </w:r>
      <w:r w:rsidR="00BD1AAF">
        <w:rPr>
          <w:rFonts w:ascii="Calibri Light" w:hAnsi="Calibri Light" w:cs="Calibri Light"/>
        </w:rPr>
        <w:t>Belgium</w:t>
      </w:r>
    </w:p>
    <w:p w14:paraId="03AF0C24" w14:textId="77777777" w:rsidR="00BD1AAF" w:rsidRDefault="00BD1AAF" w:rsidP="002C1CDB">
      <w:pPr>
        <w:rPr>
          <w:rFonts w:ascii="Calibri Light" w:hAnsi="Calibri Light" w:cs="Calibri Light"/>
        </w:rPr>
      </w:pPr>
    </w:p>
    <w:p w14:paraId="262AC604" w14:textId="42F40FC7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Dec</w:t>
      </w:r>
      <w:r w:rsidR="00BD1AAF">
        <w:rPr>
          <w:rFonts w:ascii="Calibri Light" w:hAnsi="Calibri Light" w:cs="Calibri Light"/>
        </w:rPr>
        <w:t>ember</w:t>
      </w:r>
      <w:r w:rsidRPr="002C1CDB">
        <w:rPr>
          <w:rFonts w:ascii="Calibri Light" w:hAnsi="Calibri Light" w:cs="Calibri Light"/>
        </w:rPr>
        <w:t xml:space="preserve"> 2014 </w:t>
      </w:r>
      <w:r w:rsidR="00BD1AAF">
        <w:rPr>
          <w:rFonts w:ascii="Calibri Light" w:hAnsi="Calibri Light" w:cs="Calibri Light"/>
        </w:rPr>
        <w:t>-</w:t>
      </w:r>
      <w:r w:rsidRPr="002C1CDB">
        <w:rPr>
          <w:rFonts w:ascii="Calibri Light" w:hAnsi="Calibri Light" w:cs="Calibri Light"/>
        </w:rPr>
        <w:t xml:space="preserve"> Oct</w:t>
      </w:r>
      <w:r w:rsidR="00BD1AAF">
        <w:rPr>
          <w:rFonts w:ascii="Calibri Light" w:hAnsi="Calibri Light" w:cs="Calibri Light"/>
        </w:rPr>
        <w:t>ober</w:t>
      </w:r>
      <w:r w:rsidRPr="002C1CDB">
        <w:rPr>
          <w:rFonts w:ascii="Calibri Light" w:hAnsi="Calibri Light" w:cs="Calibri Light"/>
        </w:rPr>
        <w:t xml:space="preserve"> 2019</w:t>
      </w:r>
    </w:p>
    <w:p w14:paraId="424E5BB2" w14:textId="77777777" w:rsidR="00BD1AAF" w:rsidRPr="002C1CDB" w:rsidRDefault="00BD1AAF" w:rsidP="002C1CDB">
      <w:pPr>
        <w:rPr>
          <w:rFonts w:ascii="Calibri Light" w:hAnsi="Calibri Light" w:cs="Calibri Light"/>
        </w:rPr>
      </w:pPr>
    </w:p>
    <w:p w14:paraId="19EC5163" w14:textId="1D081AC6" w:rsidR="00BD1AAF" w:rsidRPr="00BD1AAF" w:rsidRDefault="00BD1AAF" w:rsidP="00BD1AAF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 xml:space="preserve">Led the KOEL project, an EU legal knowledge platform, from MVP to multi-DG adoption; daily active users grew from 20 to 200+, and annual budget scaled from €80K to €340K. </w:t>
      </w:r>
    </w:p>
    <w:p w14:paraId="19FAF312" w14:textId="0455B7DA" w:rsidR="00BD1AAF" w:rsidRPr="00BD1AAF" w:rsidRDefault="00BD1AAF" w:rsidP="00BD1AAF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 xml:space="preserve">Successfully positioned the system to be adopted by other DGs, increasing visibility and funding. </w:t>
      </w:r>
    </w:p>
    <w:p w14:paraId="4B4BC48B" w14:textId="24AEFB4D" w:rsidR="00BD1AAF" w:rsidRPr="00BD1AAF" w:rsidRDefault="00BD1AAF" w:rsidP="00BD1AAF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t xml:space="preserve">Managed a 6-person Agile development team; defined project roadmap, designed a new UI, and delivered the initial MVP independently. </w:t>
      </w:r>
    </w:p>
    <w:p w14:paraId="4ADECD57" w14:textId="77777777" w:rsidR="00BD1AAF" w:rsidRDefault="00BD1AAF" w:rsidP="00BD1AAF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BD1AAF">
        <w:rPr>
          <w:rFonts w:ascii="Calibri Light" w:hAnsi="Calibri Light" w:cs="Calibri Light"/>
        </w:rPr>
        <w:lastRenderedPageBreak/>
        <w:t>Oversaw full project lifecycle including stakeholder engagement, feature definition, interface redesign, and cross-functional coordination.</w:t>
      </w:r>
    </w:p>
    <w:p w14:paraId="7C35154D" w14:textId="77777777" w:rsidR="00BD1AAF" w:rsidRDefault="00BD1AAF" w:rsidP="00BD1AAF">
      <w:pPr>
        <w:jc w:val="both"/>
        <w:rPr>
          <w:rFonts w:ascii="Calibri Light" w:hAnsi="Calibri Light" w:cs="Calibri Light"/>
        </w:rPr>
      </w:pPr>
    </w:p>
    <w:p w14:paraId="49F5FFA2" w14:textId="5B8AF064" w:rsidR="00C70714" w:rsidRDefault="00000000" w:rsidP="00BD1AAF">
      <w:pPr>
        <w:rPr>
          <w:rFonts w:ascii="Calibri Light" w:hAnsi="Calibri Light" w:cs="Calibri Light"/>
          <w:b/>
          <w:bCs/>
        </w:rPr>
      </w:pPr>
      <w:r w:rsidRPr="00BD1AAF">
        <w:rPr>
          <w:rFonts w:ascii="Calibri Light" w:hAnsi="Calibri Light" w:cs="Calibri Light"/>
          <w:b/>
          <w:bCs/>
        </w:rPr>
        <w:t>Software Engineer</w:t>
      </w:r>
    </w:p>
    <w:p w14:paraId="39ACB0E9" w14:textId="501C3857" w:rsidR="00BD1AAF" w:rsidRPr="00BD1AAF" w:rsidRDefault="00BD1AAF" w:rsidP="00BD1AAF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t>European Commission: Directorate General for Competition (via SOPRA)</w:t>
      </w:r>
    </w:p>
    <w:p w14:paraId="7D5CB35A" w14:textId="460E5C84" w:rsidR="00C70714" w:rsidRDefault="00BD1AAF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Brussels, Belgium</w:t>
      </w:r>
    </w:p>
    <w:p w14:paraId="0D8B3182" w14:textId="77777777" w:rsidR="00BD1AAF" w:rsidRPr="002C1CDB" w:rsidRDefault="00BD1AAF" w:rsidP="002C1CDB">
      <w:pPr>
        <w:rPr>
          <w:rFonts w:ascii="Calibri Light" w:hAnsi="Calibri Light" w:cs="Calibri Light"/>
        </w:rPr>
      </w:pPr>
    </w:p>
    <w:p w14:paraId="68598B2A" w14:textId="72F4FDCF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Feb</w:t>
      </w:r>
      <w:r w:rsidR="00BD1AAF">
        <w:rPr>
          <w:rFonts w:ascii="Calibri Light" w:hAnsi="Calibri Light" w:cs="Calibri Light"/>
        </w:rPr>
        <w:t>ruary</w:t>
      </w:r>
      <w:r w:rsidRPr="002C1CDB">
        <w:rPr>
          <w:rFonts w:ascii="Calibri Light" w:hAnsi="Calibri Light" w:cs="Calibri Light"/>
        </w:rPr>
        <w:t xml:space="preserve"> 2013 </w:t>
      </w:r>
      <w:r w:rsidR="00BD1AAF">
        <w:rPr>
          <w:rFonts w:ascii="Calibri Light" w:hAnsi="Calibri Light" w:cs="Calibri Light"/>
        </w:rPr>
        <w:t>-</w:t>
      </w:r>
      <w:r w:rsidRPr="002C1CDB">
        <w:rPr>
          <w:rFonts w:ascii="Calibri Light" w:hAnsi="Calibri Light" w:cs="Calibri Light"/>
        </w:rPr>
        <w:t xml:space="preserve"> Dec</w:t>
      </w:r>
      <w:r w:rsidR="00BD1AAF">
        <w:rPr>
          <w:rFonts w:ascii="Calibri Light" w:hAnsi="Calibri Light" w:cs="Calibri Light"/>
        </w:rPr>
        <w:t>ember</w:t>
      </w:r>
      <w:r w:rsidRPr="002C1CDB">
        <w:rPr>
          <w:rFonts w:ascii="Calibri Light" w:hAnsi="Calibri Light" w:cs="Calibri Light"/>
        </w:rPr>
        <w:t xml:space="preserve"> 2014</w:t>
      </w:r>
    </w:p>
    <w:p w14:paraId="655DC9C9" w14:textId="77777777" w:rsidR="00BD1AAF" w:rsidRPr="002C1CDB" w:rsidRDefault="00BD1AAF" w:rsidP="002C1CDB">
      <w:pPr>
        <w:rPr>
          <w:rFonts w:ascii="Calibri Light" w:hAnsi="Calibri Light" w:cs="Calibri Light"/>
        </w:rPr>
      </w:pPr>
    </w:p>
    <w:p w14:paraId="4E3CB3AE" w14:textId="12F5F736" w:rsidR="00C70714" w:rsidRPr="002C1CDB" w:rsidRDefault="00000000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Maintained and improved EDMA, a document management system for legal cases.</w:t>
      </w:r>
    </w:p>
    <w:p w14:paraId="09C609DC" w14:textId="50003C64" w:rsidR="00C70714" w:rsidRPr="002C1CDB" w:rsidRDefault="00340016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</w:t>
      </w:r>
      <w:r w:rsidRPr="002C1CDB">
        <w:rPr>
          <w:rFonts w:ascii="Calibri Light" w:hAnsi="Calibri Light" w:cs="Calibri Light"/>
        </w:rPr>
        <w:t>xtended SOAP-based web services integration with ARES.</w:t>
      </w:r>
    </w:p>
    <w:p w14:paraId="0D74E2C4" w14:textId="3C5C295F" w:rsidR="00C70714" w:rsidRDefault="00000000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Documented new features and improved UX/UI.</w:t>
      </w:r>
    </w:p>
    <w:p w14:paraId="7E6C2226" w14:textId="77777777" w:rsidR="00340016" w:rsidRPr="00340016" w:rsidRDefault="00340016" w:rsidP="00340016">
      <w:pPr>
        <w:jc w:val="both"/>
        <w:rPr>
          <w:rFonts w:ascii="Calibri Light" w:hAnsi="Calibri Light" w:cs="Calibri Light"/>
        </w:rPr>
      </w:pPr>
    </w:p>
    <w:p w14:paraId="582C2243" w14:textId="77777777" w:rsidR="00C70714" w:rsidRPr="00340016" w:rsidRDefault="00000000" w:rsidP="002C1CDB">
      <w:pPr>
        <w:rPr>
          <w:rFonts w:ascii="Calibri Light" w:hAnsi="Calibri Light" w:cs="Calibri Light"/>
          <w:b/>
          <w:bCs/>
        </w:rPr>
      </w:pPr>
      <w:r w:rsidRPr="00340016">
        <w:rPr>
          <w:rFonts w:ascii="Calibri Light" w:hAnsi="Calibri Light" w:cs="Calibri Light"/>
          <w:b/>
          <w:bCs/>
        </w:rPr>
        <w:t>Software Developer &amp; Analyst</w:t>
      </w:r>
    </w:p>
    <w:p w14:paraId="659EE6D8" w14:textId="77777777" w:rsidR="00340016" w:rsidRDefault="00340016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European Agency for Small and Medium Enterprises</w:t>
      </w:r>
    </w:p>
    <w:p w14:paraId="302B52DC" w14:textId="529B04C3" w:rsidR="00C70714" w:rsidRPr="002C1CDB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Brussels, B</w:t>
      </w:r>
      <w:r w:rsidR="00340016">
        <w:rPr>
          <w:rFonts w:ascii="Calibri Light" w:hAnsi="Calibri Light" w:cs="Calibri Light"/>
        </w:rPr>
        <w:t>elgium</w:t>
      </w:r>
    </w:p>
    <w:p w14:paraId="091698B1" w14:textId="3CE53DE5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Mar</w:t>
      </w:r>
      <w:r w:rsidR="00340016">
        <w:rPr>
          <w:rFonts w:ascii="Calibri Light" w:hAnsi="Calibri Light" w:cs="Calibri Light"/>
        </w:rPr>
        <w:t>ch</w:t>
      </w:r>
      <w:r w:rsidRPr="002C1CDB">
        <w:rPr>
          <w:rFonts w:ascii="Calibri Light" w:hAnsi="Calibri Light" w:cs="Calibri Light"/>
        </w:rPr>
        <w:t xml:space="preserve"> 2012 </w:t>
      </w:r>
      <w:r w:rsidR="00340016">
        <w:rPr>
          <w:rFonts w:ascii="Calibri Light" w:hAnsi="Calibri Light" w:cs="Calibri Light"/>
        </w:rPr>
        <w:t xml:space="preserve">- </w:t>
      </w:r>
      <w:r w:rsidRPr="002C1CDB">
        <w:rPr>
          <w:rFonts w:ascii="Calibri Light" w:hAnsi="Calibri Light" w:cs="Calibri Light"/>
        </w:rPr>
        <w:t>Feb</w:t>
      </w:r>
      <w:r w:rsidR="00340016">
        <w:rPr>
          <w:rFonts w:ascii="Calibri Light" w:hAnsi="Calibri Light" w:cs="Calibri Light"/>
        </w:rPr>
        <w:t>ruary</w:t>
      </w:r>
      <w:r w:rsidRPr="002C1CDB">
        <w:rPr>
          <w:rFonts w:ascii="Calibri Light" w:hAnsi="Calibri Light" w:cs="Calibri Light"/>
        </w:rPr>
        <w:t xml:space="preserve"> 2013</w:t>
      </w:r>
    </w:p>
    <w:p w14:paraId="09F2271A" w14:textId="77777777" w:rsidR="00340016" w:rsidRPr="002C1CDB" w:rsidRDefault="00340016" w:rsidP="00340016">
      <w:pPr>
        <w:pStyle w:val="ListParagraph"/>
        <w:jc w:val="both"/>
        <w:rPr>
          <w:rFonts w:ascii="Calibri Light" w:hAnsi="Calibri Light" w:cs="Calibri Light"/>
        </w:rPr>
      </w:pPr>
    </w:p>
    <w:p w14:paraId="42EC7ED0" w14:textId="0D49B8BD" w:rsidR="00C70714" w:rsidRPr="002C1CDB" w:rsidRDefault="00000000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Worked across multiple platforms (PHP, ColdFusion, ASP.NET) for</w:t>
      </w:r>
      <w:r w:rsidR="00340016">
        <w:rPr>
          <w:rFonts w:ascii="Calibri Light" w:hAnsi="Calibri Light" w:cs="Calibri Light"/>
        </w:rPr>
        <w:t xml:space="preserve"> </w:t>
      </w:r>
      <w:r w:rsidRPr="002C1CDB">
        <w:rPr>
          <w:rFonts w:ascii="Calibri Light" w:hAnsi="Calibri Light" w:cs="Calibri Light"/>
        </w:rPr>
        <w:t>Merlin</w:t>
      </w:r>
      <w:r w:rsidR="00340016">
        <w:rPr>
          <w:rFonts w:ascii="Calibri Light" w:hAnsi="Calibri Light" w:cs="Calibri Light"/>
        </w:rPr>
        <w:t xml:space="preserve">, a </w:t>
      </w:r>
      <w:r w:rsidRPr="002C1CDB">
        <w:rPr>
          <w:rFonts w:ascii="Calibri Light" w:hAnsi="Calibri Light" w:cs="Calibri Light"/>
        </w:rPr>
        <w:t>matchmaking system</w:t>
      </w:r>
      <w:r w:rsidR="00340016">
        <w:rPr>
          <w:rFonts w:ascii="Calibri Light" w:hAnsi="Calibri Light" w:cs="Calibri Light"/>
        </w:rPr>
        <w:t xml:space="preserve"> for small and medium enterprises</w:t>
      </w:r>
      <w:r w:rsidRPr="002C1CDB">
        <w:rPr>
          <w:rFonts w:ascii="Calibri Light" w:hAnsi="Calibri Light" w:cs="Calibri Light"/>
        </w:rPr>
        <w:t>.</w:t>
      </w:r>
    </w:p>
    <w:p w14:paraId="05C9DA77" w14:textId="289ABD14" w:rsidR="00C70714" w:rsidRPr="002C1CDB" w:rsidRDefault="00000000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Led usability improvements and synchronized data across components.</w:t>
      </w:r>
    </w:p>
    <w:p w14:paraId="2AA6BE3F" w14:textId="77777777" w:rsidR="00340016" w:rsidRDefault="00340016" w:rsidP="00340016">
      <w:pPr>
        <w:pStyle w:val="ListParagraph"/>
        <w:jc w:val="both"/>
        <w:rPr>
          <w:rFonts w:ascii="Calibri Light" w:hAnsi="Calibri Light" w:cs="Calibri Light"/>
        </w:rPr>
      </w:pPr>
    </w:p>
    <w:p w14:paraId="2BCEC619" w14:textId="2F249CF9" w:rsidR="00C70714" w:rsidRPr="00340016" w:rsidRDefault="00000000" w:rsidP="002C1CDB">
      <w:pPr>
        <w:rPr>
          <w:rFonts w:ascii="Calibri Light" w:hAnsi="Calibri Light" w:cs="Calibri Light"/>
          <w:b/>
          <w:bCs/>
        </w:rPr>
      </w:pPr>
      <w:r w:rsidRPr="00340016">
        <w:rPr>
          <w:rFonts w:ascii="Calibri Light" w:hAnsi="Calibri Light" w:cs="Calibri Light"/>
          <w:b/>
          <w:bCs/>
        </w:rPr>
        <w:t>ColdFusion Developer &amp; Analyst</w:t>
      </w:r>
    </w:p>
    <w:p w14:paraId="75AD0390" w14:textId="03257055" w:rsidR="00340016" w:rsidRDefault="00340016" w:rsidP="002C1CD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European External Action Service (via </w:t>
      </w:r>
      <w:r w:rsidRPr="002C1CDB">
        <w:rPr>
          <w:rFonts w:ascii="Calibri Light" w:hAnsi="Calibri Light" w:cs="Calibri Light"/>
        </w:rPr>
        <w:t xml:space="preserve">CRI Luxembourg </w:t>
      </w:r>
      <w:r>
        <w:rPr>
          <w:rFonts w:ascii="Calibri Light" w:hAnsi="Calibri Light" w:cs="Calibri Light"/>
        </w:rPr>
        <w:t>and AHRS)</w:t>
      </w:r>
      <w:r w:rsidRPr="002C1CDB">
        <w:rPr>
          <w:rFonts w:ascii="Calibri Light" w:hAnsi="Calibri Light" w:cs="Calibri Light"/>
        </w:rPr>
        <w:t xml:space="preserve"> </w:t>
      </w:r>
    </w:p>
    <w:p w14:paraId="36926FC5" w14:textId="5284BAD7" w:rsidR="00C70714" w:rsidRPr="002C1CDB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Brussels, B</w:t>
      </w:r>
      <w:r w:rsidR="00340016">
        <w:rPr>
          <w:rFonts w:ascii="Calibri Light" w:hAnsi="Calibri Light" w:cs="Calibri Light"/>
        </w:rPr>
        <w:t>elgium</w:t>
      </w:r>
    </w:p>
    <w:p w14:paraId="2AD6A55F" w14:textId="4DF5F157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May 2007 </w:t>
      </w:r>
      <w:r w:rsidR="00340016">
        <w:rPr>
          <w:rFonts w:ascii="Calibri Light" w:hAnsi="Calibri Light" w:cs="Calibri Light"/>
        </w:rPr>
        <w:t>-</w:t>
      </w:r>
      <w:r w:rsidRPr="002C1CDB">
        <w:rPr>
          <w:rFonts w:ascii="Calibri Light" w:hAnsi="Calibri Light" w:cs="Calibri Light"/>
        </w:rPr>
        <w:t xml:space="preserve"> Feb</w:t>
      </w:r>
      <w:r w:rsidR="00340016">
        <w:rPr>
          <w:rFonts w:ascii="Calibri Light" w:hAnsi="Calibri Light" w:cs="Calibri Light"/>
        </w:rPr>
        <w:t>ruary</w:t>
      </w:r>
      <w:r w:rsidRPr="002C1CDB">
        <w:rPr>
          <w:rFonts w:ascii="Calibri Light" w:hAnsi="Calibri Light" w:cs="Calibri Light"/>
        </w:rPr>
        <w:t xml:space="preserve"> 2012</w:t>
      </w:r>
    </w:p>
    <w:p w14:paraId="34C768AE" w14:textId="77777777" w:rsidR="00340016" w:rsidRPr="002C1CDB" w:rsidRDefault="00340016" w:rsidP="002C1CDB">
      <w:pPr>
        <w:rPr>
          <w:rFonts w:ascii="Calibri Light" w:hAnsi="Calibri Light" w:cs="Calibri Light"/>
        </w:rPr>
      </w:pPr>
    </w:p>
    <w:p w14:paraId="0792E7F6" w14:textId="1D48F7B1" w:rsidR="00C70714" w:rsidRDefault="00000000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Maintained and expanded e-Del-HRM, the HR management system for EU delegations.</w:t>
      </w:r>
    </w:p>
    <w:p w14:paraId="745F3B9A" w14:textId="74D2A213" w:rsidR="00340016" w:rsidRPr="00340016" w:rsidRDefault="00340016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Development of a Coldfusion/XML based payroll system, adaptable to the payroll regulations of 156 countries and territories worldwide</w:t>
      </w:r>
    </w:p>
    <w:p w14:paraId="7441A3EF" w14:textId="77777777" w:rsidR="00340016" w:rsidRDefault="00000000" w:rsidP="00340016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 xml:space="preserve">Led </w:t>
      </w:r>
      <w:r w:rsidR="00340016">
        <w:rPr>
          <w:rFonts w:ascii="Calibri Light" w:hAnsi="Calibri Light" w:cs="Calibri Light"/>
        </w:rPr>
        <w:t>ColdFusion tech team; designed and implemented coding</w:t>
      </w:r>
      <w:r w:rsidRPr="002C1CDB">
        <w:rPr>
          <w:rFonts w:ascii="Calibri Light" w:hAnsi="Calibri Light" w:cs="Calibri Light"/>
        </w:rPr>
        <w:t xml:space="preserve"> standards</w:t>
      </w:r>
    </w:p>
    <w:p w14:paraId="62766FBB" w14:textId="77777777" w:rsidR="00483239" w:rsidRPr="00483239" w:rsidRDefault="00483239" w:rsidP="00483239">
      <w:pPr>
        <w:pStyle w:val="ListParagraph"/>
        <w:numPr>
          <w:ilvl w:val="0"/>
          <w:numId w:val="13"/>
        </w:numPr>
        <w:jc w:val="both"/>
        <w:rPr>
          <w:rFonts w:ascii="Calibri Light" w:hAnsi="Calibri Light" w:cs="Calibri Light"/>
        </w:rPr>
      </w:pPr>
      <w:r w:rsidRPr="00483239">
        <w:rPr>
          <w:rFonts w:ascii="Calibri Light" w:hAnsi="Calibri Light" w:cs="Calibri Light"/>
        </w:rPr>
        <w:t>Delivered training to 200+ end-users across four continents, supporting system rollout and adoption in 150+ diplomatic missions.</w:t>
      </w:r>
    </w:p>
    <w:p w14:paraId="629ABE75" w14:textId="77777777" w:rsidR="00340016" w:rsidRPr="002C1CDB" w:rsidRDefault="00340016" w:rsidP="002C1CDB">
      <w:pPr>
        <w:rPr>
          <w:rFonts w:ascii="Calibri Light" w:hAnsi="Calibri Light" w:cs="Calibri Light"/>
        </w:rPr>
      </w:pPr>
    </w:p>
    <w:p w14:paraId="60A809BF" w14:textId="298ABE14" w:rsidR="00340016" w:rsidRPr="00340016" w:rsidRDefault="00000000" w:rsidP="00340016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Previous Roles (Condensed Overview)</w:t>
      </w:r>
    </w:p>
    <w:p w14:paraId="3B116B66" w14:textId="77777777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Full details available upon request</w:t>
      </w:r>
    </w:p>
    <w:p w14:paraId="14EDE6A2" w14:textId="77777777" w:rsidR="00340016" w:rsidRPr="002C1CDB" w:rsidRDefault="00340016" w:rsidP="002C1CDB">
      <w:pPr>
        <w:rPr>
          <w:rFonts w:ascii="Calibri Light" w:hAnsi="Calibri Light" w:cs="Calibri Light"/>
        </w:rPr>
      </w:pPr>
    </w:p>
    <w:p w14:paraId="26520591" w14:textId="77777777" w:rsidR="00C70714" w:rsidRPr="002C1CDB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• Software Developer – Customer Support Solutions (ES) — 2006–2007</w:t>
      </w:r>
      <w:r w:rsidRPr="002C1CDB">
        <w:rPr>
          <w:rFonts w:ascii="Calibri Light" w:hAnsi="Calibri Light" w:cs="Calibri Light"/>
        </w:rPr>
        <w:br/>
        <w:t>• Web Developer – Impacto Coleccionables / Infopartners (ES) — 2006</w:t>
      </w:r>
      <w:r w:rsidRPr="002C1CDB">
        <w:rPr>
          <w:rFonts w:ascii="Calibri Light" w:hAnsi="Calibri Light" w:cs="Calibri Light"/>
        </w:rPr>
        <w:br/>
        <w:t xml:space="preserve">• </w:t>
      </w:r>
      <w:r w:rsidRPr="00AE5F99">
        <w:rPr>
          <w:rFonts w:ascii="Calibri Light" w:hAnsi="Calibri Light" w:cs="Calibri Light"/>
          <w:b/>
          <w:bCs/>
        </w:rPr>
        <w:t>Web Developer – ARTEMPUS (ES) — 2005–2006</w:t>
      </w:r>
      <w:r w:rsidRPr="002C1CDB">
        <w:rPr>
          <w:rFonts w:ascii="Calibri Light" w:hAnsi="Calibri Light" w:cs="Calibri Light"/>
        </w:rPr>
        <w:br/>
        <w:t>• Full Stack Developer – DOOCOLLECT (ES) — 2005</w:t>
      </w:r>
      <w:r w:rsidRPr="002C1CDB">
        <w:rPr>
          <w:rFonts w:ascii="Calibri Light" w:hAnsi="Calibri Light" w:cs="Calibri Light"/>
        </w:rPr>
        <w:br/>
        <w:t>• Data Analyst &amp; Developer – JP Consulting R&amp;D (MX) — 2004</w:t>
      </w:r>
      <w:r w:rsidRPr="002C1CDB">
        <w:rPr>
          <w:rFonts w:ascii="Calibri Light" w:hAnsi="Calibri Light" w:cs="Calibri Light"/>
        </w:rPr>
        <w:br/>
      </w:r>
      <w:r w:rsidRPr="002C1CDB">
        <w:rPr>
          <w:rFonts w:ascii="Calibri Light" w:hAnsi="Calibri Light" w:cs="Calibri Light"/>
        </w:rPr>
        <w:lastRenderedPageBreak/>
        <w:t>• Developer &amp; Coordinator – Dolphin Interactive (MX) — 2003–2004</w:t>
      </w:r>
      <w:r w:rsidRPr="002C1CDB">
        <w:rPr>
          <w:rFonts w:ascii="Calibri Light" w:hAnsi="Calibri Light" w:cs="Calibri Light"/>
        </w:rPr>
        <w:br/>
        <w:t>• Junior Developer – Impacto Digital (MX) — 2003</w:t>
      </w:r>
    </w:p>
    <w:p w14:paraId="165BE29A" w14:textId="77777777" w:rsidR="00483239" w:rsidRDefault="00483239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</w:p>
    <w:p w14:paraId="33AC5987" w14:textId="62168E3F" w:rsidR="00C70714" w:rsidRPr="002C1CDB" w:rsidRDefault="00000000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Education</w:t>
      </w:r>
    </w:p>
    <w:p w14:paraId="75F35F50" w14:textId="77777777" w:rsidR="00C70714" w:rsidRDefault="00000000" w:rsidP="002C1CDB">
      <w:pPr>
        <w:rPr>
          <w:rFonts w:ascii="Calibri Light" w:hAnsi="Calibri Light" w:cs="Calibri Light"/>
        </w:rPr>
      </w:pPr>
      <w:r w:rsidRPr="002C1CDB">
        <w:rPr>
          <w:rFonts w:ascii="Calibri Light" w:hAnsi="Calibri Light" w:cs="Calibri Light"/>
        </w:rPr>
        <w:t>Bachelor in Communication</w:t>
      </w:r>
      <w:r w:rsidRPr="002C1CDB">
        <w:rPr>
          <w:rFonts w:ascii="Calibri Light" w:hAnsi="Calibri Light" w:cs="Calibri Light"/>
        </w:rPr>
        <w:br/>
        <w:t>Universidad del Valle de México — 1999–2003</w:t>
      </w:r>
    </w:p>
    <w:p w14:paraId="24214350" w14:textId="77777777" w:rsidR="00340016" w:rsidRPr="002C1CDB" w:rsidRDefault="00340016" w:rsidP="002C1CDB">
      <w:pPr>
        <w:rPr>
          <w:rFonts w:ascii="Calibri Light" w:hAnsi="Calibri Light" w:cs="Calibri Light"/>
        </w:rPr>
      </w:pPr>
    </w:p>
    <w:p w14:paraId="149C8703" w14:textId="77777777" w:rsidR="00C70714" w:rsidRDefault="00000000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Certifications &amp; Training</w:t>
      </w:r>
    </w:p>
    <w:p w14:paraId="0AE73B9B" w14:textId="77777777" w:rsidR="00340016" w:rsidRPr="00340016" w:rsidRDefault="00340016" w:rsidP="00340016"/>
    <w:p w14:paraId="738E101B" w14:textId="77777777" w:rsidR="00340016" w:rsidRDefault="00000000" w:rsidP="00340016">
      <w:pPr>
        <w:pStyle w:val="ListParagraph"/>
        <w:numPr>
          <w:ilvl w:val="0"/>
          <w:numId w:val="11"/>
        </w:numPr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Adobe Certified ColdFusion Developer (2010)</w:t>
      </w:r>
    </w:p>
    <w:p w14:paraId="0DADF91E" w14:textId="77777777" w:rsidR="00340016" w:rsidRDefault="00000000" w:rsidP="00340016">
      <w:pPr>
        <w:pStyle w:val="ListParagraph"/>
        <w:numPr>
          <w:ilvl w:val="0"/>
          <w:numId w:val="11"/>
        </w:numPr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ASP.NET Essentials, U2U (2012)</w:t>
      </w:r>
    </w:p>
    <w:p w14:paraId="53F436CF" w14:textId="792EA647" w:rsidR="00C70714" w:rsidRPr="00340016" w:rsidRDefault="00000000" w:rsidP="00340016">
      <w:pPr>
        <w:pStyle w:val="ListParagraph"/>
        <w:numPr>
          <w:ilvl w:val="0"/>
          <w:numId w:val="11"/>
        </w:numPr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IBM Rational Tools Workshop (2009)</w:t>
      </w:r>
    </w:p>
    <w:p w14:paraId="163D8B4F" w14:textId="77777777" w:rsidR="00340016" w:rsidRPr="002C1CDB" w:rsidRDefault="00340016" w:rsidP="002C1CDB">
      <w:pPr>
        <w:rPr>
          <w:rFonts w:ascii="Calibri Light" w:hAnsi="Calibri Light" w:cs="Calibri Light"/>
        </w:rPr>
      </w:pPr>
    </w:p>
    <w:p w14:paraId="5AE7904B" w14:textId="77777777" w:rsidR="00C70714" w:rsidRDefault="00000000" w:rsidP="002C1CDB">
      <w:pPr>
        <w:pStyle w:val="Heading2"/>
        <w:spacing w:before="0"/>
        <w:rPr>
          <w:rFonts w:ascii="Calibri Light" w:hAnsi="Calibri Light" w:cs="Calibri Light"/>
          <w:b w:val="0"/>
          <w:bCs w:val="0"/>
        </w:rPr>
      </w:pPr>
      <w:r w:rsidRPr="002C1CDB">
        <w:rPr>
          <w:rFonts w:ascii="Calibri Light" w:hAnsi="Calibri Light" w:cs="Calibri Light"/>
          <w:b w:val="0"/>
          <w:bCs w:val="0"/>
        </w:rPr>
        <w:t>Languages</w:t>
      </w:r>
    </w:p>
    <w:p w14:paraId="3325AC9D" w14:textId="77777777" w:rsidR="00340016" w:rsidRPr="00340016" w:rsidRDefault="00340016" w:rsidP="00340016"/>
    <w:p w14:paraId="26E7BBC5" w14:textId="77777777" w:rsidR="00340016" w:rsidRDefault="00000000" w:rsidP="00340016">
      <w:pPr>
        <w:pStyle w:val="ListParagraph"/>
        <w:numPr>
          <w:ilvl w:val="0"/>
          <w:numId w:val="11"/>
        </w:numPr>
        <w:ind w:left="360"/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Spanish: Native</w:t>
      </w:r>
    </w:p>
    <w:p w14:paraId="029A563A" w14:textId="77777777" w:rsidR="00340016" w:rsidRDefault="00000000" w:rsidP="00340016">
      <w:pPr>
        <w:pStyle w:val="ListParagraph"/>
        <w:numPr>
          <w:ilvl w:val="0"/>
          <w:numId w:val="11"/>
        </w:numPr>
        <w:ind w:left="360"/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English: Excellent (C1/C2)</w:t>
      </w:r>
    </w:p>
    <w:p w14:paraId="00977912" w14:textId="18B8BF94" w:rsidR="00C70714" w:rsidRPr="00340016" w:rsidRDefault="00000000" w:rsidP="00340016">
      <w:pPr>
        <w:pStyle w:val="ListParagraph"/>
        <w:numPr>
          <w:ilvl w:val="0"/>
          <w:numId w:val="11"/>
        </w:numPr>
        <w:ind w:left="360"/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 xml:space="preserve">French: </w:t>
      </w:r>
      <w:r w:rsidR="00340016" w:rsidRPr="00340016">
        <w:rPr>
          <w:rFonts w:ascii="Calibri Light" w:hAnsi="Calibri Light" w:cs="Calibri Light"/>
        </w:rPr>
        <w:t>Excellent (C1)</w:t>
      </w:r>
    </w:p>
    <w:p w14:paraId="1B4502AD" w14:textId="18D31D86" w:rsidR="00340016" w:rsidRPr="00340016" w:rsidRDefault="00340016" w:rsidP="00340016">
      <w:pPr>
        <w:pStyle w:val="ListParagraph"/>
        <w:numPr>
          <w:ilvl w:val="0"/>
          <w:numId w:val="11"/>
        </w:numPr>
        <w:ind w:left="360"/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German: Basic (A1)</w:t>
      </w:r>
    </w:p>
    <w:p w14:paraId="23DC9629" w14:textId="76E62B50" w:rsidR="00340016" w:rsidRPr="00340016" w:rsidRDefault="00340016" w:rsidP="00340016">
      <w:pPr>
        <w:pStyle w:val="ListParagraph"/>
        <w:numPr>
          <w:ilvl w:val="0"/>
          <w:numId w:val="15"/>
        </w:numPr>
        <w:ind w:left="360"/>
        <w:rPr>
          <w:rFonts w:ascii="Calibri Light" w:hAnsi="Calibri Light" w:cs="Calibri Light"/>
        </w:rPr>
      </w:pPr>
      <w:r w:rsidRPr="00340016">
        <w:rPr>
          <w:rFonts w:ascii="Calibri Light" w:hAnsi="Calibri Light" w:cs="Calibri Light"/>
        </w:rPr>
        <w:t>Japanese: Basi</w:t>
      </w:r>
      <w:r>
        <w:rPr>
          <w:rFonts w:ascii="Calibri Light" w:hAnsi="Calibri Light" w:cs="Calibri Light"/>
        </w:rPr>
        <w:t>c (5)</w:t>
      </w:r>
    </w:p>
    <w:p w14:paraId="10A98360" w14:textId="77777777" w:rsidR="00340016" w:rsidRPr="00340016" w:rsidRDefault="00340016" w:rsidP="00340016">
      <w:pPr>
        <w:rPr>
          <w:rFonts w:ascii="Calibri Light" w:hAnsi="Calibri Light" w:cs="Calibri Light"/>
        </w:rPr>
      </w:pPr>
    </w:p>
    <w:sectPr w:rsidR="00340016" w:rsidRPr="00340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2D7FF4"/>
    <w:multiLevelType w:val="hybridMultilevel"/>
    <w:tmpl w:val="1268A352"/>
    <w:lvl w:ilvl="0" w:tplc="0D3E51EA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026AB"/>
    <w:multiLevelType w:val="multilevel"/>
    <w:tmpl w:val="43C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6771F"/>
    <w:multiLevelType w:val="hybridMultilevel"/>
    <w:tmpl w:val="798A0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CEE"/>
    <w:multiLevelType w:val="hybridMultilevel"/>
    <w:tmpl w:val="440A9AFC"/>
    <w:lvl w:ilvl="0" w:tplc="0D3E51EA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C7D2A"/>
    <w:multiLevelType w:val="hybridMultilevel"/>
    <w:tmpl w:val="1A709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34138"/>
    <w:multiLevelType w:val="hybridMultilevel"/>
    <w:tmpl w:val="63BA4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917EC"/>
    <w:multiLevelType w:val="hybridMultilevel"/>
    <w:tmpl w:val="C3063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33225">
    <w:abstractNumId w:val="8"/>
  </w:num>
  <w:num w:numId="2" w16cid:durableId="1698195017">
    <w:abstractNumId w:val="6"/>
  </w:num>
  <w:num w:numId="3" w16cid:durableId="1986230515">
    <w:abstractNumId w:val="5"/>
  </w:num>
  <w:num w:numId="4" w16cid:durableId="1301886540">
    <w:abstractNumId w:val="4"/>
  </w:num>
  <w:num w:numId="5" w16cid:durableId="1988633036">
    <w:abstractNumId w:val="7"/>
  </w:num>
  <w:num w:numId="6" w16cid:durableId="1672953342">
    <w:abstractNumId w:val="3"/>
  </w:num>
  <w:num w:numId="7" w16cid:durableId="2027562331">
    <w:abstractNumId w:val="2"/>
  </w:num>
  <w:num w:numId="8" w16cid:durableId="1745566126">
    <w:abstractNumId w:val="1"/>
  </w:num>
  <w:num w:numId="9" w16cid:durableId="511992834">
    <w:abstractNumId w:val="0"/>
  </w:num>
  <w:num w:numId="10" w16cid:durableId="1495684730">
    <w:abstractNumId w:val="14"/>
  </w:num>
  <w:num w:numId="11" w16cid:durableId="1800956831">
    <w:abstractNumId w:val="12"/>
  </w:num>
  <w:num w:numId="12" w16cid:durableId="1936748226">
    <w:abstractNumId w:val="13"/>
  </w:num>
  <w:num w:numId="13" w16cid:durableId="1045986921">
    <w:abstractNumId w:val="10"/>
  </w:num>
  <w:num w:numId="14" w16cid:durableId="1983657860">
    <w:abstractNumId w:val="15"/>
  </w:num>
  <w:num w:numId="15" w16cid:durableId="959721573">
    <w:abstractNumId w:val="11"/>
  </w:num>
  <w:num w:numId="16" w16cid:durableId="16199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CDB"/>
    <w:rsid w:val="00326F90"/>
    <w:rsid w:val="00340016"/>
    <w:rsid w:val="00483239"/>
    <w:rsid w:val="00610F56"/>
    <w:rsid w:val="006338A8"/>
    <w:rsid w:val="00716979"/>
    <w:rsid w:val="007F4EBB"/>
    <w:rsid w:val="00844860"/>
    <w:rsid w:val="00AA1D8D"/>
    <w:rsid w:val="00AB72AF"/>
    <w:rsid w:val="00AE5F99"/>
    <w:rsid w:val="00AF3F6B"/>
    <w:rsid w:val="00B47730"/>
    <w:rsid w:val="00BD1AAF"/>
    <w:rsid w:val="00C57341"/>
    <w:rsid w:val="00C70714"/>
    <w:rsid w:val="00CB0664"/>
    <w:rsid w:val="00D53D58"/>
    <w:rsid w:val="00D87FD6"/>
    <w:rsid w:val="00D94372"/>
    <w:rsid w:val="00DF40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58AB29"/>
  <w14:defaultImageDpi w14:val="300"/>
  <w15:docId w15:val="{3E754789-685E-F742-A2D5-C1A99072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E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C1C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C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734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4E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MONTERO BALDERAS</cp:lastModifiedBy>
  <cp:revision>9</cp:revision>
  <dcterms:created xsi:type="dcterms:W3CDTF">2013-12-23T23:15:00Z</dcterms:created>
  <dcterms:modified xsi:type="dcterms:W3CDTF">2025-03-16T13:44:00Z</dcterms:modified>
  <cp:category/>
</cp:coreProperties>
</file>